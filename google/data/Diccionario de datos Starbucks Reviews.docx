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1981" w14:textId="77777777" w:rsidR="00D5248C" w:rsidRPr="00803F42" w:rsidRDefault="00000000">
      <w:pPr>
        <w:pStyle w:val="Title"/>
        <w:rPr>
          <w:lang w:val="es-AR"/>
        </w:rPr>
      </w:pPr>
      <w:r w:rsidRPr="00803F42">
        <w:rPr>
          <w:lang w:val="es-AR"/>
        </w:rPr>
        <w:t>Diccionario de Datos - Reseñas</w:t>
      </w:r>
    </w:p>
    <w:p w14:paraId="5C69225C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user_id</w:t>
      </w:r>
    </w:p>
    <w:p w14:paraId="4857FB9D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ID único del usuario que realizó la reseña</w:t>
      </w:r>
    </w:p>
    <w:p w14:paraId="725C87DB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Ejemplo: 1234567890</w:t>
      </w:r>
    </w:p>
    <w:p w14:paraId="62D4C3E2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name</w:t>
      </w:r>
    </w:p>
    <w:p w14:paraId="176BA187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Nombre del usuario que realizó la reseña</w:t>
      </w:r>
    </w:p>
    <w:p w14:paraId="17206527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Ejemplo: John Doe</w:t>
      </w:r>
    </w:p>
    <w:p w14:paraId="50D549FB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date</w:t>
      </w:r>
    </w:p>
    <w:p w14:paraId="21840098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Fecha en que se realizó la reseña</w:t>
      </w:r>
    </w:p>
    <w:p w14:paraId="60179BF6" w14:textId="6F42D90E" w:rsidR="00D5248C" w:rsidRPr="00803F42" w:rsidRDefault="00000000">
      <w:pPr>
        <w:rPr>
          <w:lang w:val="es-AR"/>
        </w:rPr>
      </w:pPr>
      <w:r w:rsidRPr="00803F42">
        <w:rPr>
          <w:lang w:val="es-AR"/>
        </w:rPr>
        <w:t>Ejemplo: 2023-07-01</w:t>
      </w:r>
      <w:r w:rsidR="00803F42" w:rsidRPr="00803F42">
        <w:rPr>
          <w:lang w:val="es-AR"/>
        </w:rPr>
        <w:t>T</w:t>
      </w:r>
      <w:r w:rsidR="00803F42">
        <w:rPr>
          <w:lang w:val="es-AR"/>
        </w:rPr>
        <w:t>09:22:11.000</w:t>
      </w:r>
    </w:p>
    <w:p w14:paraId="04C716EB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rating</w:t>
      </w:r>
    </w:p>
    <w:p w14:paraId="64C6F416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Calificación otorgada por el usuario</w:t>
      </w:r>
    </w:p>
    <w:p w14:paraId="3F8ECB1B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Ejemplo: 5</w:t>
      </w:r>
    </w:p>
    <w:p w14:paraId="64129FDA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text</w:t>
      </w:r>
    </w:p>
    <w:p w14:paraId="398B4E41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Texto de la reseña</w:t>
      </w:r>
    </w:p>
    <w:p w14:paraId="3045E835" w14:textId="77777777" w:rsidR="00D5248C" w:rsidRDefault="00000000">
      <w:r>
        <w:t>Ejemplo: Great coffee and friendly staff!</w:t>
      </w:r>
    </w:p>
    <w:p w14:paraId="04EA15DF" w14:textId="77777777" w:rsidR="00D5248C" w:rsidRPr="00803F42" w:rsidRDefault="00000000">
      <w:pPr>
        <w:pStyle w:val="Heading1"/>
        <w:rPr>
          <w:lang w:val="es-AR"/>
        </w:rPr>
      </w:pPr>
      <w:r w:rsidRPr="00803F42">
        <w:rPr>
          <w:lang w:val="es-AR"/>
        </w:rPr>
        <w:t>gmap_id</w:t>
      </w:r>
    </w:p>
    <w:p w14:paraId="2355AC9C" w14:textId="77777777" w:rsidR="00D5248C" w:rsidRPr="00803F42" w:rsidRDefault="00000000">
      <w:pPr>
        <w:rPr>
          <w:lang w:val="es-AR"/>
        </w:rPr>
      </w:pPr>
      <w:r w:rsidRPr="00803F42">
        <w:rPr>
          <w:lang w:val="es-AR"/>
        </w:rPr>
        <w:t>ID único de Google Maps para el establecimiento reseñado</w:t>
      </w:r>
    </w:p>
    <w:p w14:paraId="28CB90AD" w14:textId="77777777" w:rsidR="00D5248C" w:rsidRDefault="00000000">
      <w:r>
        <w:t>Ejemplo: ChIJN1t_tDeuEmsRUsoyG83frY4</w:t>
      </w:r>
    </w:p>
    <w:sectPr w:rsidR="00D5248C" w:rsidSect="00A87C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020788">
    <w:abstractNumId w:val="8"/>
  </w:num>
  <w:num w:numId="2" w16cid:durableId="558437576">
    <w:abstractNumId w:val="6"/>
  </w:num>
  <w:num w:numId="3" w16cid:durableId="256401139">
    <w:abstractNumId w:val="5"/>
  </w:num>
  <w:num w:numId="4" w16cid:durableId="1274359488">
    <w:abstractNumId w:val="4"/>
  </w:num>
  <w:num w:numId="5" w16cid:durableId="1667901211">
    <w:abstractNumId w:val="7"/>
  </w:num>
  <w:num w:numId="6" w16cid:durableId="1638149712">
    <w:abstractNumId w:val="3"/>
  </w:num>
  <w:num w:numId="7" w16cid:durableId="2010205873">
    <w:abstractNumId w:val="2"/>
  </w:num>
  <w:num w:numId="8" w16cid:durableId="92013969">
    <w:abstractNumId w:val="1"/>
  </w:num>
  <w:num w:numId="9" w16cid:durableId="22881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2F4A"/>
    <w:rsid w:val="00803F42"/>
    <w:rsid w:val="00A87CE4"/>
    <w:rsid w:val="00AA1D8D"/>
    <w:rsid w:val="00B47730"/>
    <w:rsid w:val="00CB0664"/>
    <w:rsid w:val="00D524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CEDC3"/>
  <w14:defaultImageDpi w14:val="300"/>
  <w15:docId w15:val="{EBD6E43A-776B-4232-BBE2-605AA765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zimmerman</cp:lastModifiedBy>
  <cp:revision>2</cp:revision>
  <dcterms:created xsi:type="dcterms:W3CDTF">2013-12-23T23:15:00Z</dcterms:created>
  <dcterms:modified xsi:type="dcterms:W3CDTF">2024-07-03T13:03:00Z</dcterms:modified>
  <cp:category/>
</cp:coreProperties>
</file>